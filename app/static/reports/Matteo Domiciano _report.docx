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Relatório de Exames - Matteo Domiciano </w:t>
      </w:r>
    </w:p>
    <w:p>
      <w:pPr>
        <w:pStyle w:val="Heading1"/>
      </w:pPr>
      <w:r>
        <w:t>Informações do Paciente</w:t>
      </w:r>
    </w:p>
    <w:p>
      <w:r>
        <w:t xml:space="preserve">Nome: Matteo Domiciano </w:t>
      </w:r>
    </w:p>
    <w:p>
      <w:r>
        <w:t>CPF: 49919600881</w:t>
      </w:r>
    </w:p>
    <w:p>
      <w:r>
        <w:t>Telefone: dadada</w:t>
      </w:r>
    </w:p>
    <w:p>
      <w:r>
        <w:t>Endereço: Av padre noronha, 50</w:t>
      </w:r>
    </w:p>
    <w:p>
      <w:pPr>
        <w:pStyle w:val="Heading1"/>
      </w:pPr>
      <w:r>
        <w:t>Exames Realizados</w:t>
      </w:r>
    </w:p>
    <w:p>
      <w:pPr>
        <w:pStyle w:val="Heading2"/>
      </w:pPr>
      <w:r>
        <w:t>Categoria: Hemograma</w:t>
      </w:r>
    </w:p>
    <w:p>
      <w:r>
        <w:t>Subcategoria: Hemograma Completo</w:t>
      </w:r>
    </w:p>
    <w:p>
      <w:r>
        <w:t>Resultado: 33131</w:t>
      </w:r>
    </w:p>
    <w:p>
      <w:r>
        <w:t>Detalhes:</w:t>
      </w:r>
    </w:p>
    <w:p>
      <w:r>
        <w:t>Hemoglobina: 13131</w:t>
      </w:r>
    </w:p>
    <w:p>
      <w:r>
        <w:t>Hematócrito: 313131</w:t>
      </w:r>
    </w:p>
    <w:p>
      <w:r>
        <w:t>Contagem de glóbulos vermelhos: 3131313</w:t>
      </w:r>
    </w:p>
    <w:p>
      <w:r>
        <w:t>Contagem de leucócitos: 13131</w:t>
      </w:r>
    </w:p>
    <w:p>
      <w:r>
        <w:t>Contagem de plaquetas: 313131</w:t>
      </w:r>
    </w:p>
    <w:p>
      <w:r>
        <w:t>Índices hematimétricos (VCM, HCM, CHCM): 131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